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29" w:rsidRDefault="001136B8" w:rsidP="006B439D">
      <w:pPr>
        <w:pStyle w:val="Ttulo1"/>
        <w:jc w:val="center"/>
      </w:pPr>
      <w:r>
        <w:t xml:space="preserve">Gabriel </w:t>
      </w:r>
      <w:r w:rsidR="00A56411">
        <w:t xml:space="preserve">Silva </w:t>
      </w:r>
      <w:r>
        <w:t>Morais</w:t>
      </w:r>
    </w:p>
    <w:p w:rsidR="00434129" w:rsidRDefault="001136B8">
      <w:r>
        <w:t>ENDEREÇO: Novo Osasco - Osasco/SP</w:t>
      </w:r>
    </w:p>
    <w:p w:rsidR="00434129" w:rsidRDefault="001136B8">
      <w:r>
        <w:t>CONTATO: (11) 95889-1425 | (11) 94562-9347</w:t>
      </w:r>
    </w:p>
    <w:p w:rsidR="00434129" w:rsidRDefault="001136B8">
      <w:r>
        <w:t xml:space="preserve">EMAIL: </w:t>
      </w:r>
      <w:hyperlink r:id="rId6" w:history="1">
        <w:r w:rsidR="00885C58" w:rsidRPr="00397B23">
          <w:rPr>
            <w:rStyle w:val="Hyperlink"/>
          </w:rPr>
          <w:t>GabrielSlMorais@outlook.com</w:t>
        </w:r>
      </w:hyperlink>
      <w:r w:rsidR="00885C58">
        <w:t xml:space="preserve"> / </w:t>
      </w:r>
      <w:hyperlink r:id="rId7" w:history="1">
        <w:r w:rsidR="00885C58" w:rsidRPr="00397B23">
          <w:rPr>
            <w:rStyle w:val="Hyperlink"/>
          </w:rPr>
          <w:t>gm3120418@gmail.com</w:t>
        </w:r>
      </w:hyperlink>
      <w:r w:rsidR="00885C58">
        <w:tab/>
      </w:r>
    </w:p>
    <w:p w:rsidR="006B439D" w:rsidRPr="006B439D" w:rsidRDefault="006B439D">
      <w:pPr>
        <w:rPr>
          <w:u w:val="single"/>
        </w:rPr>
      </w:pPr>
      <w:r w:rsidRPr="00FF3A3F">
        <w:rPr>
          <w:color w:val="632423" w:themeColor="accent2" w:themeShade="80"/>
        </w:rPr>
        <w:t>LINKS</w:t>
      </w:r>
      <w:r>
        <w:t xml:space="preserve">: </w:t>
      </w:r>
      <w:hyperlink r:id="rId8" w:history="1">
        <w:r w:rsidRPr="00FF3A3F">
          <w:rPr>
            <w:rStyle w:val="Hyperlink"/>
          </w:rPr>
          <w:t>GITHUB</w:t>
        </w:r>
      </w:hyperlink>
      <w:r w:rsidR="00FF3A3F">
        <w:t xml:space="preserve">  </w:t>
      </w:r>
      <w:r>
        <w:t xml:space="preserve">|| </w:t>
      </w:r>
      <w:hyperlink r:id="rId9" w:history="1">
        <w:proofErr w:type="spellStart"/>
        <w:r w:rsidRPr="00FF3A3F">
          <w:rPr>
            <w:rStyle w:val="Hyperlink"/>
          </w:rPr>
          <w:t>Portfólio</w:t>
        </w:r>
        <w:proofErr w:type="spellEnd"/>
      </w:hyperlink>
    </w:p>
    <w:p w:rsidR="00434129" w:rsidRDefault="001136B8">
      <w:pPr>
        <w:pStyle w:val="Ttulo2"/>
      </w:pPr>
      <w:proofErr w:type="spellStart"/>
      <w:r>
        <w:t>Objetivo</w:t>
      </w:r>
      <w:proofErr w:type="spellEnd"/>
    </w:p>
    <w:p w:rsidR="00434129" w:rsidRDefault="001136B8">
      <w:r>
        <w:t>Atuar como Desenvolvedor de Software, aplicando meus conheci</w:t>
      </w:r>
      <w:bookmarkStart w:id="0" w:name="_GoBack"/>
      <w:bookmarkEnd w:id="0"/>
      <w:r>
        <w:t xml:space="preserve">mentos em desenvolvimento web, análise de dados e suporte técnico para contribuir com </w:t>
      </w:r>
      <w:proofErr w:type="gramStart"/>
      <w:r>
        <w:t>a</w:t>
      </w:r>
      <w:proofErr w:type="gramEnd"/>
      <w:r>
        <w:t xml:space="preserve"> inovação e eficiência da empresa.</w:t>
      </w:r>
    </w:p>
    <w:p w:rsidR="00434129" w:rsidRDefault="001136B8">
      <w:pPr>
        <w:pStyle w:val="Ttulo2"/>
      </w:pPr>
      <w:r>
        <w:t>Formação Acadêmica</w:t>
      </w:r>
    </w:p>
    <w:p w:rsidR="00434129" w:rsidRDefault="001136B8">
      <w:r>
        <w:t>Tecnólogo em Análise e Desenvolvimento de Sistemas</w:t>
      </w:r>
      <w:r>
        <w:br/>
        <w:t>Universidade Anhanguera - Conclusão: Abril/2024</w:t>
      </w:r>
    </w:p>
    <w:p w:rsidR="00434129" w:rsidRDefault="001136B8">
      <w:r>
        <w:t>Bacharelado em Ciência da Computação (Em andamento)</w:t>
      </w:r>
      <w:r>
        <w:br/>
        <w:t>Faculdade Descomplica - Previsão de conclusão: Dezembro/2029</w:t>
      </w:r>
    </w:p>
    <w:p w:rsidR="00434129" w:rsidRDefault="001136B8">
      <w:pPr>
        <w:pStyle w:val="Ttulo2"/>
      </w:pPr>
      <w:r>
        <w:t>Conhecimentos Técnicos</w:t>
      </w:r>
    </w:p>
    <w:p w:rsidR="00434129" w:rsidRDefault="001136B8">
      <w:r>
        <w:t>- Desenvolvimento Web: JavaScript, HTML, CSS</w:t>
      </w:r>
    </w:p>
    <w:p w:rsidR="00434129" w:rsidRDefault="001136B8">
      <w:r>
        <w:t>- Banco de Dados: MySQL (Básico)</w:t>
      </w:r>
    </w:p>
    <w:p w:rsidR="00434129" w:rsidRDefault="001136B8">
      <w:r>
        <w:t xml:space="preserve">- Versionamento de Código: Git, </w:t>
      </w:r>
      <w:proofErr w:type="spellStart"/>
      <w:r>
        <w:t>GitHu</w:t>
      </w:r>
      <w:proofErr w:type="spellEnd"/>
    </w:p>
    <w:p w:rsidR="001136B8" w:rsidRDefault="001136B8" w:rsidP="001136B8">
      <w:pPr>
        <w:pStyle w:val="Ttulo2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:rsidR="001136B8" w:rsidRDefault="001136B8" w:rsidP="001136B8">
      <w:pPr>
        <w:pStyle w:val="Ttulo2"/>
      </w:pPr>
      <w:r>
        <w:t>helpdesk</w:t>
      </w:r>
      <w:r>
        <w:rPr>
          <w:lang w:val="pt-BR" w:bidi="pt-BR"/>
        </w:rPr>
        <w:t> | </w:t>
      </w:r>
      <w:proofErr w:type="spellStart"/>
      <w:r>
        <w:t>zaaztelecom</w:t>
      </w:r>
      <w:proofErr w:type="spellEnd"/>
      <w:r>
        <w:rPr>
          <w:lang w:val="pt-BR" w:bidi="pt-BR"/>
        </w:rPr>
        <w:t> | </w:t>
      </w:r>
      <w:r>
        <w:t xml:space="preserve">2023 – </w:t>
      </w:r>
      <w:proofErr w:type="spellStart"/>
      <w:r>
        <w:t>atualmente</w:t>
      </w:r>
      <w:proofErr w:type="spellEnd"/>
      <w:r>
        <w:t xml:space="preserve"> </w:t>
      </w:r>
    </w:p>
    <w:p w:rsidR="001136B8" w:rsidRPr="00BC4BD9" w:rsidRDefault="001136B8" w:rsidP="001136B8">
      <w:r w:rsidRPr="00BC4BD9">
        <w:t xml:space="preserve">Presto </w:t>
      </w:r>
      <w:proofErr w:type="spellStart"/>
      <w:r w:rsidRPr="00BC4BD9">
        <w:t>atendimento</w:t>
      </w:r>
      <w:proofErr w:type="spellEnd"/>
      <w:r w:rsidRPr="00BC4BD9">
        <w:t xml:space="preserve"> </w:t>
      </w:r>
      <w:proofErr w:type="spellStart"/>
      <w:r w:rsidRPr="00BC4BD9">
        <w:t>ao</w:t>
      </w:r>
      <w:proofErr w:type="spellEnd"/>
      <w:r w:rsidRPr="00BC4BD9">
        <w:t xml:space="preserve"> </w:t>
      </w:r>
      <w:proofErr w:type="spellStart"/>
      <w:r w:rsidRPr="00BC4BD9">
        <w:t>cliente</w:t>
      </w:r>
      <w:proofErr w:type="spellEnd"/>
      <w:r w:rsidRPr="00BC4BD9">
        <w:t xml:space="preserve"> com o </w:t>
      </w:r>
      <w:proofErr w:type="spellStart"/>
      <w:r w:rsidRPr="00BC4BD9">
        <w:t>objetivo</w:t>
      </w:r>
      <w:proofErr w:type="spellEnd"/>
      <w:r w:rsidRPr="00BC4BD9">
        <w:t xml:space="preserve"> de resolver </w:t>
      </w:r>
      <w:proofErr w:type="spellStart"/>
      <w:r w:rsidRPr="00BC4BD9">
        <w:t>quaisquer</w:t>
      </w:r>
      <w:proofErr w:type="spellEnd"/>
      <w:r w:rsidRPr="00BC4BD9">
        <w:t xml:space="preserve"> </w:t>
      </w:r>
      <w:proofErr w:type="spellStart"/>
      <w:r w:rsidRPr="00BC4BD9">
        <w:t>problemas</w:t>
      </w:r>
      <w:proofErr w:type="spellEnd"/>
      <w:r w:rsidRPr="00BC4BD9">
        <w:t xml:space="preserve"> </w:t>
      </w:r>
      <w:proofErr w:type="spellStart"/>
      <w:r w:rsidRPr="00BC4BD9">
        <w:t>relacionados</w:t>
      </w:r>
      <w:proofErr w:type="spellEnd"/>
      <w:r w:rsidRPr="00BC4BD9">
        <w:t xml:space="preserve"> à </w:t>
      </w:r>
      <w:proofErr w:type="spellStart"/>
      <w:r w:rsidRPr="00BC4BD9">
        <w:t>conexão</w:t>
      </w:r>
      <w:proofErr w:type="spellEnd"/>
      <w:r w:rsidRPr="00BC4BD9">
        <w:t xml:space="preserve"> de Internet. </w:t>
      </w:r>
      <w:proofErr w:type="spellStart"/>
      <w:r w:rsidRPr="00BC4BD9">
        <w:t>Realizo</w:t>
      </w:r>
      <w:proofErr w:type="spellEnd"/>
      <w:r w:rsidRPr="00BC4BD9">
        <w:t xml:space="preserve"> </w:t>
      </w:r>
      <w:proofErr w:type="spellStart"/>
      <w:r w:rsidRPr="00BC4BD9">
        <w:t>consultas</w:t>
      </w:r>
      <w:proofErr w:type="spellEnd"/>
      <w:r w:rsidRPr="00BC4BD9">
        <w:t xml:space="preserve"> no </w:t>
      </w:r>
      <w:proofErr w:type="spellStart"/>
      <w:r w:rsidRPr="00BC4BD9">
        <w:t>sistema</w:t>
      </w:r>
      <w:proofErr w:type="spellEnd"/>
      <w:r w:rsidRPr="00BC4BD9">
        <w:t xml:space="preserve"> e </w:t>
      </w:r>
      <w:proofErr w:type="spellStart"/>
      <w:r w:rsidRPr="00BC4BD9">
        <w:t>nas</w:t>
      </w:r>
      <w:proofErr w:type="spellEnd"/>
      <w:r w:rsidRPr="00BC4BD9">
        <w:t xml:space="preserve"> OLTs para </w:t>
      </w:r>
      <w:proofErr w:type="spellStart"/>
      <w:r w:rsidRPr="00BC4BD9">
        <w:t>verificar</w:t>
      </w:r>
      <w:proofErr w:type="spellEnd"/>
      <w:r w:rsidRPr="00BC4BD9">
        <w:t xml:space="preserve"> o status da rede, </w:t>
      </w:r>
      <w:proofErr w:type="spellStart"/>
      <w:r w:rsidRPr="00BC4BD9">
        <w:t>oferecendo</w:t>
      </w:r>
      <w:proofErr w:type="spellEnd"/>
      <w:r w:rsidRPr="00BC4BD9">
        <w:t xml:space="preserve"> </w:t>
      </w:r>
      <w:proofErr w:type="spellStart"/>
      <w:r w:rsidRPr="00BC4BD9">
        <w:t>soluções</w:t>
      </w:r>
      <w:proofErr w:type="spellEnd"/>
      <w:r w:rsidRPr="00BC4BD9">
        <w:t xml:space="preserve"> e </w:t>
      </w:r>
      <w:proofErr w:type="spellStart"/>
      <w:r w:rsidRPr="00BC4BD9">
        <w:t>realizando</w:t>
      </w:r>
      <w:proofErr w:type="spellEnd"/>
      <w:r w:rsidRPr="00BC4BD9">
        <w:t xml:space="preserve"> </w:t>
      </w:r>
      <w:proofErr w:type="spellStart"/>
      <w:r w:rsidRPr="00BC4BD9">
        <w:t>reparos</w:t>
      </w:r>
      <w:proofErr w:type="spellEnd"/>
      <w:r w:rsidRPr="00BC4BD9">
        <w:t xml:space="preserve"> </w:t>
      </w:r>
      <w:proofErr w:type="spellStart"/>
      <w:r w:rsidRPr="00BC4BD9">
        <w:t>remotamente</w:t>
      </w:r>
      <w:proofErr w:type="spellEnd"/>
      <w:r w:rsidRPr="00BC4BD9">
        <w:t xml:space="preserve"> </w:t>
      </w:r>
      <w:proofErr w:type="spellStart"/>
      <w:r w:rsidRPr="00BC4BD9">
        <w:t>quando</w:t>
      </w:r>
      <w:proofErr w:type="spellEnd"/>
      <w:r w:rsidRPr="00BC4BD9">
        <w:t xml:space="preserve"> </w:t>
      </w:r>
      <w:proofErr w:type="spellStart"/>
      <w:r w:rsidRPr="00BC4BD9">
        <w:t>necessário</w:t>
      </w:r>
      <w:proofErr w:type="spellEnd"/>
      <w:r>
        <w:t>.</w:t>
      </w:r>
    </w:p>
    <w:p w:rsidR="001136B8" w:rsidRPr="001136B8" w:rsidRDefault="001136B8" w:rsidP="001136B8"/>
    <w:sectPr w:rsidR="001136B8" w:rsidRPr="00113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6B8"/>
    <w:rsid w:val="00143F7A"/>
    <w:rsid w:val="0015074B"/>
    <w:rsid w:val="0029639D"/>
    <w:rsid w:val="003117FB"/>
    <w:rsid w:val="00326F90"/>
    <w:rsid w:val="00434129"/>
    <w:rsid w:val="006B439D"/>
    <w:rsid w:val="00885C58"/>
    <w:rsid w:val="00A56411"/>
    <w:rsid w:val="00AA1D8D"/>
    <w:rsid w:val="00B47730"/>
    <w:rsid w:val="00CB0664"/>
    <w:rsid w:val="00FC693F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750FB"/>
  <w14:defaultImageDpi w14:val="300"/>
  <w15:docId w15:val="{555AB6EF-B6CC-4B88-BD5A-CA7818A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885C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5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lM276" TargetMode="External"/><Relationship Id="rId3" Type="http://schemas.openxmlformats.org/officeDocument/2006/relationships/styles" Target="styles.xml"/><Relationship Id="rId7" Type="http://schemas.openxmlformats.org/officeDocument/2006/relationships/hyperlink" Target="mailto:gm31204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SlMorais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slm276.github.io/apresenta-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C3A2C-497A-4D9A-ADFF-F01504FE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Morais</cp:lastModifiedBy>
  <cp:revision>7</cp:revision>
  <dcterms:created xsi:type="dcterms:W3CDTF">2013-12-23T23:15:00Z</dcterms:created>
  <dcterms:modified xsi:type="dcterms:W3CDTF">2025-07-31T16:52:00Z</dcterms:modified>
  <cp:category/>
</cp:coreProperties>
</file>